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Cricket 24 – Bowling Strategy Lab</w:t>
      </w:r>
    </w:p>
    <w:p>
      <w:pPr>
        <w:jc w:val="left"/>
      </w:pPr>
      <w:r>
        <w:t>Requirements Specification (JSON-only roster)</w:t>
      </w:r>
    </w:p>
    <w:p>
      <w:pPr>
        <w:pStyle w:val="Heading2"/>
      </w:pPr>
      <w:r>
        <w:t>1. Purpose</w:t>
      </w:r>
    </w:p>
    <w:p>
      <w:r>
        <w:t>Provide a simulation environment that generates realistic, wicket-taking bowling plans in the style of Cricket 24. Bowler roster data is loaded from JSON only. Delivery sequences are produced by code (trap logic + biases), not from CSV/JSON.</w:t>
      </w:r>
    </w:p>
    <w:p>
      <w:pPr>
        <w:pStyle w:val="Heading2"/>
      </w:pPr>
      <w:r>
        <w:t>2. Scope</w:t>
      </w:r>
    </w:p>
    <w:p>
      <w:r>
        <w:t>Users can select a bowler, overs, match phase, and pitch type to generate a unique, tactical over plan. The goal is strategy formation rather than statistical replication.</w:t>
      </w:r>
    </w:p>
    <w:p>
      <w:pPr>
        <w:pStyle w:val="Heading2"/>
      </w:pPr>
      <w:r>
        <w:t>3. Functional Requirements</w:t>
      </w:r>
    </w:p>
    <w:p>
      <w:r>
        <w:rPr>
          <w:b/>
        </w:rPr>
        <w:t>3.1 Bowling Logic</w:t>
      </w:r>
    </w:p>
    <w:p>
      <w:r>
        <w:t>- Deliveries are generated in code; roster JSON provides only bowler info (name, type, strengths).</w:t>
      </w:r>
    </w:p>
    <w:p>
      <w:r>
        <w:t>- Each ball across selected overs must be unique.</w:t>
      </w:r>
    </w:p>
    <w:p>
      <w:r>
        <w:t>- Logic factors: bowler type (pace/spin), strengths, match phase, and pitch type.</w:t>
      </w:r>
    </w:p>
    <w:p>
      <w:r>
        <w:t>- Subtle 'after-touch' variations (e.g., angle wider, late release).</w:t>
      </w:r>
    </w:p>
    <w:p>
      <w:r>
        <w:rPr>
          <w:b/>
        </w:rPr>
        <w:t>3.2 Trap &amp; Wicket-Taking Logic</w:t>
      </w:r>
    </w:p>
    <w:p>
      <w:r>
        <w:t>- Outswing setup → inswing to stumps.</w:t>
      </w:r>
    </w:p>
    <w:p>
      <w:r>
        <w:t>- Hard-length/cross-seam → fuller nip-backer.</w:t>
      </w:r>
    </w:p>
    <w:p>
      <w:r>
        <w:t>- Death: yorkers/wide yorkers with surprise bouncer.</w:t>
      </w:r>
    </w:p>
    <w:p>
      <w:r>
        <w:t>- Spin: tease outside off + flight → arm ball at pads/wood.</w:t>
      </w:r>
    </w:p>
    <w:p>
      <w:r>
        <w:t>- Traps vary by phase and bowler archetype.</w:t>
      </w:r>
    </w:p>
    <w:p>
      <w:r>
        <w:rPr>
          <w:b/>
        </w:rPr>
        <w:t>3.3 Terminology (Cricket 24)</w:t>
      </w:r>
    </w:p>
    <w:p>
      <w:r>
        <w:t>Delivery Types: Standard, Slower, Outswing, Inswing, Cross seam, Off cutter, Leg cutter, Bouncer.</w:t>
      </w:r>
    </w:p>
    <w:p>
      <w:r>
        <w:t>Lengths: Full, Good, Short, Yorker, Back-of-length.</w:t>
      </w:r>
    </w:p>
    <w:p>
      <w:r>
        <w:t>Lines: off stump, 4th stump, 5th stump, outside off, middle, leg stump, at body.</w:t>
      </w:r>
    </w:p>
    <w:p>
      <w:r>
        <w:rPr>
          <w:b/>
        </w:rPr>
        <w:t>3.4 Inputs &amp; Outputs</w:t>
      </w:r>
    </w:p>
    <w:p>
      <w:r>
        <w:t>Inputs: JSON roster; user selections (overs, phase, pitch).</w:t>
      </w:r>
    </w:p>
    <w:p>
      <w:r>
        <w:t>Outputs: Over plan rows (over, type, length, line, purpose). Export: CSV and JSON; open plan in new tab.</w:t>
      </w:r>
    </w:p>
    <w:p>
      <w:pPr>
        <w:pStyle w:val="Heading2"/>
      </w:pPr>
      <w:r>
        <w:t>4. Pitch &amp; Phase Model</w:t>
      </w:r>
    </w:p>
    <w:p>
      <w:r>
        <w:t>- Pitch types: Normal, Green, Dusty, Dry.</w:t>
      </w:r>
    </w:p>
    <w:p>
      <w:r>
        <w:t>- Phase: Powerplay, Middle, Death (with tailored biases and guaranteed patterns).</w:t>
      </w:r>
    </w:p>
    <w:p>
      <w:pPr>
        <w:pStyle w:val="Heading2"/>
      </w:pPr>
      <w:r>
        <w:t>5. Non-Functional Requirements</w:t>
      </w:r>
    </w:p>
    <w:p>
      <w:r>
        <w:t>- Strict type safety using shared unions to avoid drift (e.g., 'Cross seam', lowercase 'middle').</w:t>
      </w:r>
    </w:p>
    <w:p>
      <w:r>
        <w:t>- Deterministic RNG for reproducibility.</w:t>
      </w:r>
    </w:p>
    <w:p>
      <w:r>
        <w:t>- Lightweight, Vercel-friendly front-end.</w:t>
      </w:r>
    </w:p>
    <w:p>
      <w:pPr>
        <w:pStyle w:val="Heading2"/>
      </w:pPr>
      <w:r>
        <w:t>6. JSON Roster Schema</w:t>
      </w:r>
    </w:p>
    <w:p>
      <w:r>
        <w:t>{</w:t>
      </w:r>
    </w:p>
    <w:p>
      <w:r>
        <w:t xml:space="preserve">  "id": "string",</w:t>
      </w:r>
    </w:p>
    <w:p>
      <w:r>
        <w:t xml:space="preserve">  "name": "string",</w:t>
      </w:r>
    </w:p>
    <w:p>
      <w:r>
        <w:t xml:space="preserve">  "country": "string",</w:t>
      </w:r>
    </w:p>
    <w:p>
      <w:r>
        <w:t xml:space="preserve">  "iplTeam": "string",</w:t>
      </w:r>
    </w:p>
    <w:p>
      <w:r>
        <w:t xml:space="preserve">  "formats": ["ODI"|"T20I"|"Test"],</w:t>
      </w:r>
    </w:p>
    <w:p>
      <w:r>
        <w:t xml:space="preserve">  "arm": "R"|"L",</w:t>
      </w:r>
    </w:p>
    <w:p>
      <w:r>
        <w:t xml:space="preserve">  "type": "pace|seam|fast|off-spin|leg-spin|...",</w:t>
      </w:r>
    </w:p>
    <w:p>
      <w:r>
        <w:t xml:space="preserve">  "paceKph": "string",</w:t>
      </w:r>
    </w:p>
    <w:p>
      <w:r>
        <w:t xml:space="preserve">  "strengths": ["outswing","inswing","cutter","bouncer","yorker", "..."],</w:t>
      </w:r>
    </w:p>
    <w:p>
      <w:r>
        <w:t xml:space="preserve">  "strategies": ["free text"],</w:t>
      </w:r>
    </w:p>
    <w:p>
      <w:r>
        <w:t xml:space="preserve">  "isLegend": true|false</w:t>
      </w:r>
    </w:p>
    <w:p>
      <w:r>
        <w:t>}</w:t>
      </w:r>
    </w:p>
    <w:p>
      <w:r>
        <w:t>Note: roster JSON can be an array of the above objects.</w:t>
      </w:r>
    </w:p>
    <w:p>
      <w:pPr>
        <w:pStyle w:val="Heading2"/>
      </w:pPr>
      <w:r>
        <w:t>7. Module Responsibilities (JSON-only)</w:t>
      </w:r>
    </w:p>
    <w:p>
      <w:r>
        <w:t>- types/cricket.ts: shared types.</w:t>
      </w:r>
    </w:p>
    <w:p>
      <w:r>
        <w:t>- lib/jsonLoader.ts: parse and validate JSON roster (replaces csvLoader.ts).</w:t>
      </w:r>
    </w:p>
    <w:p>
      <w:r>
        <w:t>- lib/strategyMap.ts: strengths/phase/pitch weighting helpers.</w:t>
      </w:r>
    </w:p>
    <w:p>
      <w:r>
        <w:t>- lib/deliveryLogic.ts: trap logic and unique delivery generation.</w:t>
      </w:r>
    </w:p>
    <w:p>
      <w:r>
        <w:t>- lib/overLogic.ts: assemble plan for N overs.</w:t>
      </w:r>
    </w:p>
    <w:p>
      <w:r>
        <w:t>- app/page.tsx: UI to load JSON roster, select inputs, display/export.</w:t>
      </w:r>
    </w:p>
    <w:p>
      <w:r>
        <w:t>- app/layout.tsx: app shell.</w:t>
      </w:r>
    </w:p>
    <w:p>
      <w:r>
        <w:t>- lib/random.ts: RNG utilities.</w:t>
      </w:r>
    </w:p>
    <w:p>
      <w:pPr>
        <w:pStyle w:val="Heading2"/>
      </w:pPr>
      <w:r>
        <w:t>8. File Structure (Target)</w:t>
      </w:r>
    </w:p>
    <w:p>
      <w:r>
        <w:br/>
        <w:t>/src</w:t>
        <w:br/>
        <w:t xml:space="preserve">  /app</w:t>
        <w:br/>
        <w:t xml:space="preserve">    /layout.tsx</w:t>
        <w:br/>
        <w:t xml:space="preserve">    /page.tsx</w:t>
        <w:br/>
        <w:t xml:space="preserve">  /lib</w:t>
        <w:br/>
        <w:t xml:space="preserve">    /jsonLoader.ts         # NEW: loads JSON roster only</w:t>
        <w:br/>
        <w:t xml:space="preserve">    /strategyMap.ts</w:t>
        <w:br/>
        <w:t xml:space="preserve">    /deliveryLogic.ts</w:t>
        <w:br/>
        <w:t xml:space="preserve">    /overLogic.ts</w:t>
        <w:br/>
        <w:t xml:space="preserve">    /random.ts</w:t>
        <w:br/>
        <w:t xml:space="preserve">  /types</w:t>
        <w:br/>
        <w:t xml:space="preserve">    /cricket.ts</w:t>
        <w:br/>
        <w:t>/public</w:t>
        <w:br/>
        <w:t xml:space="preserve">  /assets</w:t>
        <w:br/>
        <w:t xml:space="preserve">    /diagrams/delivery_generation_flow.png</w:t>
        <w:br/>
      </w:r>
    </w:p>
    <w:p>
      <w:pPr>
        <w:pStyle w:val="Heading2"/>
      </w:pPr>
      <w:r>
        <w:t>9. Change Plan</w:t>
      </w:r>
    </w:p>
    <w:p>
      <w:r>
        <w:t>1) Replace CSV loader with JSON loader: create lib/jsonLoader.ts and remove lib/csvLoader.ts usage.</w:t>
      </w:r>
    </w:p>
    <w:p>
      <w:r>
        <w:t>2) Update page.tsx to fetch a JSON roster URL (or accept pasted JSON) and call jsonLoader.</w:t>
      </w:r>
    </w:p>
    <w:p>
      <w:r>
        <w:t>3) Keep delivery generation purely algorithmic in deliveryLogic.ts; no delivery data in JSON.</w:t>
      </w:r>
    </w:p>
    <w:p>
      <w:r>
        <w:t>4) Ensure PitchType uses 'Dry' (not 'Flat') throughout.</w:t>
      </w:r>
    </w:p>
    <w:p>
      <w:r>
        <w:t>5) Maintain string literal unions for DeliveryType/Length/Line; enforce via imports in strategyMap.ts.</w:t>
      </w:r>
    </w:p>
    <w:p>
      <w:r>
        <w:t>6) Optional: add JSON export alongside CSV export for plans.</w:t>
      </w:r>
    </w:p>
    <w:p>
      <w:pPr>
        <w:pStyle w:val="Heading2"/>
      </w:pPr>
      <w:r>
        <w:t>10. Flow Diagram</w:t>
      </w:r>
    </w:p>
    <w:p>
      <w:r>
        <w:t>Delivery generation pipeline for JSON-only configuration:</w:t>
      </w:r>
    </w:p>
    <w:p>
      <w:r>
        <w:drawing>
          <wp:inline xmlns:a="http://schemas.openxmlformats.org/drawingml/2006/main" xmlns:pic="http://schemas.openxmlformats.org/drawingml/2006/picture">
            <wp:extent cx="5943600" cy="37511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livery_generation_flo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10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